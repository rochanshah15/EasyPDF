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320000" cy="1511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0" cy="1511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32000" w:h="23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