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45580" cy="1069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1069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0" w:right="776" w:bottom="0" w:left="7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